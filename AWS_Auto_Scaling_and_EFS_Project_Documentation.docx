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018" w:rsidRPr="004140F6" w:rsidRDefault="000E7E17">
      <w:pPr>
        <w:pStyle w:val="Title"/>
        <w:rPr>
          <w:color w:val="000000" w:themeColor="text1"/>
          <w:sz w:val="56"/>
          <w:szCs w:val="56"/>
        </w:rPr>
      </w:pPr>
      <w:r w:rsidRPr="004140F6">
        <w:rPr>
          <w:color w:val="000000" w:themeColor="text1"/>
          <w:sz w:val="56"/>
          <w:szCs w:val="56"/>
        </w:rPr>
        <w:t>AWS Auto Scaling and EFS Project Documentation</w:t>
      </w:r>
    </w:p>
    <w:p w:rsidR="00696018" w:rsidRPr="001206B5" w:rsidRDefault="000E7E17">
      <w:pPr>
        <w:pStyle w:val="Heading1"/>
        <w:rPr>
          <w:sz w:val="32"/>
          <w:szCs w:val="32"/>
        </w:rPr>
      </w:pPr>
      <w:r w:rsidRPr="001206B5">
        <w:rPr>
          <w:color w:val="000000" w:themeColor="text1"/>
          <w:sz w:val="32"/>
          <w:szCs w:val="32"/>
        </w:rPr>
        <w:t>Project Overview</w:t>
      </w:r>
    </w:p>
    <w:p w:rsidR="00696018" w:rsidRPr="001206B5" w:rsidRDefault="000E7E17">
      <w:pPr>
        <w:rPr>
          <w:sz w:val="24"/>
          <w:szCs w:val="24"/>
        </w:rPr>
      </w:pPr>
      <w:r w:rsidRPr="001206B5">
        <w:rPr>
          <w:sz w:val="24"/>
          <w:szCs w:val="24"/>
        </w:rPr>
        <w:t xml:space="preserve">This project demonstrates how to create a highly available and scalable web infrastructure on AWS, leveraging Auto Scaling Groups, Elastic Load Balancers (ALB), and Elastic File System (EFS) </w:t>
      </w:r>
      <w:r w:rsidRPr="001206B5">
        <w:rPr>
          <w:sz w:val="24"/>
          <w:szCs w:val="24"/>
        </w:rPr>
        <w:t>for shared file storage across multiple EC2 instances. The goal is to ensure that multiple instances can access and update shared files, and these changes reflect across all instances automatically.</w:t>
      </w:r>
    </w:p>
    <w:p w:rsidR="00696018" w:rsidRPr="001206B5" w:rsidRDefault="000E7E17">
      <w:pPr>
        <w:pStyle w:val="Heading1"/>
        <w:rPr>
          <w:color w:val="000000" w:themeColor="text1"/>
          <w:sz w:val="32"/>
          <w:szCs w:val="32"/>
        </w:rPr>
      </w:pPr>
      <w:r w:rsidRPr="001206B5">
        <w:rPr>
          <w:color w:val="000000" w:themeColor="text1"/>
          <w:sz w:val="32"/>
          <w:szCs w:val="32"/>
        </w:rPr>
        <w:t>Components Used</w:t>
      </w:r>
    </w:p>
    <w:p w:rsidR="00696018" w:rsidRPr="001206B5" w:rsidRDefault="000E7E17">
      <w:pPr>
        <w:rPr>
          <w:sz w:val="24"/>
          <w:szCs w:val="24"/>
        </w:rPr>
      </w:pPr>
      <w:r w:rsidRPr="001206B5">
        <w:rPr>
          <w:sz w:val="24"/>
          <w:szCs w:val="24"/>
        </w:rPr>
        <w:t xml:space="preserve">- Amazon EC2: Virtual servers to run the </w:t>
      </w:r>
      <w:r w:rsidRPr="001206B5">
        <w:rPr>
          <w:sz w:val="24"/>
          <w:szCs w:val="24"/>
        </w:rPr>
        <w:t>web application.</w:t>
      </w:r>
      <w:r w:rsidRPr="001206B5">
        <w:rPr>
          <w:sz w:val="24"/>
          <w:szCs w:val="24"/>
        </w:rPr>
        <w:br/>
        <w:t>- Amazon Elastic File System (EFS): Provides shared storage for the web servers.</w:t>
      </w:r>
      <w:r w:rsidRPr="001206B5">
        <w:rPr>
          <w:sz w:val="24"/>
          <w:szCs w:val="24"/>
        </w:rPr>
        <w:br/>
        <w:t>- Amazon Elastic Load Balancer (ALB): Distributes incoming traffic across multiple EC2 instances.</w:t>
      </w:r>
      <w:r w:rsidRPr="001206B5">
        <w:rPr>
          <w:sz w:val="24"/>
          <w:szCs w:val="24"/>
        </w:rPr>
        <w:br/>
        <w:t>- Auto Scaling Group: Automatically adjusts the number of EC</w:t>
      </w:r>
      <w:r w:rsidRPr="001206B5">
        <w:rPr>
          <w:sz w:val="24"/>
          <w:szCs w:val="24"/>
        </w:rPr>
        <w:t>2 instances based on traffic.</w:t>
      </w:r>
      <w:r w:rsidRPr="001206B5">
        <w:rPr>
          <w:sz w:val="24"/>
          <w:szCs w:val="24"/>
        </w:rPr>
        <w:br/>
        <w:t>- Amazon VPC: Provides networking for the resources, including subnets, route tables, and security groups.</w:t>
      </w:r>
    </w:p>
    <w:p w:rsidR="00696018" w:rsidRPr="001206B5" w:rsidRDefault="000E7E17">
      <w:pPr>
        <w:pStyle w:val="Heading1"/>
        <w:rPr>
          <w:color w:val="000000" w:themeColor="text1"/>
          <w:sz w:val="32"/>
          <w:szCs w:val="32"/>
        </w:rPr>
      </w:pPr>
      <w:r w:rsidRPr="001206B5">
        <w:rPr>
          <w:color w:val="000000" w:themeColor="text1"/>
          <w:sz w:val="32"/>
          <w:szCs w:val="32"/>
        </w:rPr>
        <w:t>Project Architecture</w:t>
      </w:r>
    </w:p>
    <w:p w:rsidR="00696018" w:rsidRPr="001206B5" w:rsidRDefault="000E7E17">
      <w:pPr>
        <w:rPr>
          <w:sz w:val="24"/>
          <w:szCs w:val="24"/>
        </w:rPr>
      </w:pPr>
      <w:r w:rsidRPr="001206B5">
        <w:rPr>
          <w:sz w:val="24"/>
          <w:szCs w:val="24"/>
        </w:rPr>
        <w:t>The architecture includes</w:t>
      </w:r>
      <w:proofErr w:type="gramStart"/>
      <w:r w:rsidRPr="001206B5">
        <w:rPr>
          <w:sz w:val="24"/>
          <w:szCs w:val="24"/>
        </w:rPr>
        <w:t>:</w:t>
      </w:r>
      <w:proofErr w:type="gramEnd"/>
      <w:r w:rsidRPr="001206B5">
        <w:rPr>
          <w:sz w:val="24"/>
          <w:szCs w:val="24"/>
        </w:rPr>
        <w:br/>
        <w:t xml:space="preserve">1. An Auto Scaling Group with EC2 instances behind an Application Load </w:t>
      </w:r>
      <w:r w:rsidRPr="001206B5">
        <w:rPr>
          <w:sz w:val="24"/>
          <w:szCs w:val="24"/>
        </w:rPr>
        <w:t>Balancer.</w:t>
      </w:r>
      <w:r w:rsidRPr="001206B5">
        <w:rPr>
          <w:sz w:val="24"/>
          <w:szCs w:val="24"/>
        </w:rPr>
        <w:br/>
        <w:t>2. Amazon EFS mounted to each EC2 instance to provide shared file storage.</w:t>
      </w:r>
      <w:r w:rsidRPr="001206B5">
        <w:rPr>
          <w:sz w:val="24"/>
          <w:szCs w:val="24"/>
        </w:rPr>
        <w:br/>
        <w:t>3. User data scripts ensure EFS is mounted on instance launch and web server configurations are automatically applied.</w:t>
      </w:r>
    </w:p>
    <w:p w:rsidR="00696018" w:rsidRPr="004140F6" w:rsidRDefault="000E7E17">
      <w:pPr>
        <w:pStyle w:val="Heading1"/>
        <w:rPr>
          <w:color w:val="000000" w:themeColor="text1"/>
          <w:sz w:val="40"/>
          <w:szCs w:val="40"/>
        </w:rPr>
      </w:pPr>
      <w:r w:rsidRPr="004140F6">
        <w:rPr>
          <w:color w:val="000000" w:themeColor="text1"/>
          <w:sz w:val="40"/>
          <w:szCs w:val="40"/>
        </w:rPr>
        <w:t>Steps to Implement</w:t>
      </w:r>
    </w:p>
    <w:p w:rsidR="00696018" w:rsidRPr="004140F6" w:rsidRDefault="000E7E17">
      <w:pPr>
        <w:pStyle w:val="Heading2"/>
        <w:rPr>
          <w:color w:val="000000" w:themeColor="text1"/>
          <w:sz w:val="32"/>
          <w:szCs w:val="32"/>
        </w:rPr>
      </w:pPr>
      <w:r w:rsidRPr="004140F6">
        <w:rPr>
          <w:color w:val="000000" w:themeColor="text1"/>
          <w:sz w:val="32"/>
          <w:szCs w:val="32"/>
        </w:rPr>
        <w:t xml:space="preserve">1. Set </w:t>
      </w:r>
      <w:proofErr w:type="gramStart"/>
      <w:r w:rsidRPr="004140F6">
        <w:rPr>
          <w:color w:val="000000" w:themeColor="text1"/>
          <w:sz w:val="32"/>
          <w:szCs w:val="32"/>
        </w:rPr>
        <w:t>Up</w:t>
      </w:r>
      <w:proofErr w:type="gramEnd"/>
      <w:r w:rsidRPr="004140F6">
        <w:rPr>
          <w:color w:val="000000" w:themeColor="text1"/>
          <w:sz w:val="32"/>
          <w:szCs w:val="32"/>
        </w:rPr>
        <w:t xml:space="preserve"> VPC and Subnets</w:t>
      </w:r>
    </w:p>
    <w:p w:rsidR="00696018" w:rsidRPr="004140F6" w:rsidRDefault="000E7E17">
      <w:pPr>
        <w:rPr>
          <w:sz w:val="24"/>
          <w:szCs w:val="24"/>
        </w:rPr>
      </w:pPr>
      <w:r w:rsidRPr="004140F6">
        <w:rPr>
          <w:sz w:val="24"/>
          <w:szCs w:val="24"/>
        </w:rPr>
        <w:t>- Ensur</w:t>
      </w:r>
      <w:r w:rsidRPr="004140F6">
        <w:rPr>
          <w:sz w:val="24"/>
          <w:szCs w:val="24"/>
        </w:rPr>
        <w:t>e you have a VPC with appropriate subnets across m</w:t>
      </w:r>
      <w:r w:rsidR="009E3027" w:rsidRPr="004140F6">
        <w:rPr>
          <w:sz w:val="24"/>
          <w:szCs w:val="24"/>
        </w:rPr>
        <w:t>ultiple Availability Zones</w:t>
      </w:r>
      <w:r w:rsidRPr="004140F6">
        <w:rPr>
          <w:sz w:val="24"/>
          <w:szCs w:val="24"/>
        </w:rPr>
        <w:t xml:space="preserve"> for high availability.</w:t>
      </w:r>
      <w:r w:rsidRPr="004140F6">
        <w:rPr>
          <w:sz w:val="24"/>
          <w:szCs w:val="24"/>
        </w:rPr>
        <w:br/>
        <w:t>- Enable DNS hostnames and DNS resolution in your VPC.</w:t>
      </w:r>
    </w:p>
    <w:p w:rsidR="00696018" w:rsidRPr="004140F6" w:rsidRDefault="000E7E17">
      <w:pPr>
        <w:pStyle w:val="Heading2"/>
        <w:rPr>
          <w:color w:val="000000" w:themeColor="text1"/>
          <w:sz w:val="32"/>
          <w:szCs w:val="32"/>
        </w:rPr>
      </w:pPr>
      <w:r w:rsidRPr="004140F6">
        <w:rPr>
          <w:color w:val="000000" w:themeColor="text1"/>
          <w:sz w:val="32"/>
          <w:szCs w:val="32"/>
        </w:rPr>
        <w:lastRenderedPageBreak/>
        <w:t>2. Create the Elastic File System (EFS)</w:t>
      </w:r>
    </w:p>
    <w:p w:rsidR="00696018" w:rsidRPr="004140F6" w:rsidRDefault="000E7E17">
      <w:pPr>
        <w:rPr>
          <w:sz w:val="24"/>
          <w:szCs w:val="24"/>
        </w:rPr>
      </w:pPr>
      <w:r w:rsidRPr="004140F6">
        <w:rPr>
          <w:sz w:val="24"/>
          <w:szCs w:val="24"/>
        </w:rPr>
        <w:t>- Go to the EFS Console and create an EFS file system.</w:t>
      </w:r>
      <w:r w:rsidRPr="004140F6">
        <w:rPr>
          <w:sz w:val="24"/>
          <w:szCs w:val="24"/>
        </w:rPr>
        <w:br/>
      </w:r>
      <w:r w:rsidRPr="004140F6">
        <w:rPr>
          <w:sz w:val="24"/>
          <w:szCs w:val="24"/>
        </w:rPr>
        <w:t>- Create mount targets in the subnets correspo</w:t>
      </w:r>
      <w:r w:rsidR="009E3027" w:rsidRPr="004140F6">
        <w:rPr>
          <w:sz w:val="24"/>
          <w:szCs w:val="24"/>
        </w:rPr>
        <w:t>nding to your EC2 instances</w:t>
      </w:r>
      <w:r w:rsidRPr="004140F6">
        <w:rPr>
          <w:sz w:val="24"/>
          <w:szCs w:val="24"/>
        </w:rPr>
        <w:t>.</w:t>
      </w:r>
      <w:r w:rsidRPr="004140F6">
        <w:rPr>
          <w:sz w:val="24"/>
          <w:szCs w:val="24"/>
        </w:rPr>
        <w:br/>
        <w:t>- Attach a security group that allows NFS (port 2049) access.</w:t>
      </w:r>
    </w:p>
    <w:p w:rsidR="00696018" w:rsidRPr="004140F6" w:rsidRDefault="000E7E17">
      <w:pPr>
        <w:pStyle w:val="Heading2"/>
        <w:rPr>
          <w:color w:val="000000" w:themeColor="text1"/>
          <w:sz w:val="32"/>
          <w:szCs w:val="32"/>
        </w:rPr>
      </w:pPr>
      <w:r w:rsidRPr="004140F6">
        <w:rPr>
          <w:color w:val="000000" w:themeColor="text1"/>
          <w:sz w:val="32"/>
          <w:szCs w:val="32"/>
        </w:rPr>
        <w:t>3. Create Security Groups</w:t>
      </w:r>
    </w:p>
    <w:p w:rsidR="00696018" w:rsidRPr="004140F6" w:rsidRDefault="000E7E17">
      <w:pPr>
        <w:rPr>
          <w:sz w:val="24"/>
          <w:szCs w:val="24"/>
        </w:rPr>
      </w:pPr>
      <w:r w:rsidRPr="004140F6">
        <w:rPr>
          <w:sz w:val="24"/>
          <w:szCs w:val="24"/>
        </w:rPr>
        <w:t>- EFS Security Group:</w:t>
      </w:r>
      <w:r w:rsidRPr="004140F6">
        <w:rPr>
          <w:sz w:val="24"/>
          <w:szCs w:val="24"/>
        </w:rPr>
        <w:br/>
        <w:t xml:space="preserve">  - Inbound: Allow NFS (port 2049) from the EC2 instance security </w:t>
      </w:r>
      <w:r w:rsidRPr="004140F6">
        <w:rPr>
          <w:sz w:val="24"/>
          <w:szCs w:val="24"/>
        </w:rPr>
        <w:t>group.</w:t>
      </w:r>
      <w:r w:rsidRPr="004140F6">
        <w:rPr>
          <w:sz w:val="24"/>
          <w:szCs w:val="24"/>
        </w:rPr>
        <w:br/>
        <w:t>- EC2 Security Group:</w:t>
      </w:r>
      <w:r w:rsidRPr="004140F6">
        <w:rPr>
          <w:sz w:val="24"/>
          <w:szCs w:val="24"/>
        </w:rPr>
        <w:br/>
        <w:t xml:space="preserve">  - Inbo</w:t>
      </w:r>
      <w:r w:rsidR="004140F6">
        <w:rPr>
          <w:sz w:val="24"/>
          <w:szCs w:val="24"/>
        </w:rPr>
        <w:t>und: Allow HTTP (port 80), SSH (port 22</w:t>
      </w:r>
      <w:r w:rsidRPr="004140F6">
        <w:rPr>
          <w:sz w:val="24"/>
          <w:szCs w:val="24"/>
        </w:rPr>
        <w:t>) from anywhere or the Load Balancer's security group.</w:t>
      </w:r>
      <w:r w:rsidRPr="004140F6">
        <w:rPr>
          <w:sz w:val="24"/>
          <w:szCs w:val="24"/>
        </w:rPr>
        <w:br/>
        <w:t xml:space="preserve">  - Allow outbound traffic on NFS port 2049 to the EFS security group.</w:t>
      </w:r>
    </w:p>
    <w:p w:rsidR="00696018" w:rsidRPr="004140F6" w:rsidRDefault="000E7E17">
      <w:pPr>
        <w:pStyle w:val="Heading2"/>
        <w:rPr>
          <w:color w:val="000000" w:themeColor="text1"/>
          <w:sz w:val="32"/>
          <w:szCs w:val="32"/>
        </w:rPr>
      </w:pPr>
      <w:r w:rsidRPr="004140F6">
        <w:rPr>
          <w:color w:val="000000" w:themeColor="text1"/>
          <w:sz w:val="32"/>
          <w:szCs w:val="32"/>
        </w:rPr>
        <w:t>4. Launch Template and Auto Scaling Group</w:t>
      </w:r>
    </w:p>
    <w:p w:rsidR="00696018" w:rsidRPr="004140F6" w:rsidRDefault="000E7E17">
      <w:pPr>
        <w:rPr>
          <w:sz w:val="24"/>
          <w:szCs w:val="24"/>
        </w:rPr>
      </w:pPr>
      <w:r w:rsidRPr="004140F6">
        <w:rPr>
          <w:sz w:val="24"/>
          <w:szCs w:val="24"/>
        </w:rPr>
        <w:t xml:space="preserve">Create a </w:t>
      </w:r>
      <w:r w:rsidRPr="004140F6">
        <w:rPr>
          <w:sz w:val="24"/>
          <w:szCs w:val="24"/>
        </w:rPr>
        <w:t>Launch Template with the following configurations</w:t>
      </w:r>
      <w:proofErr w:type="gramStart"/>
      <w:r w:rsidRPr="004140F6">
        <w:rPr>
          <w:sz w:val="24"/>
          <w:szCs w:val="24"/>
        </w:rPr>
        <w:t>:</w:t>
      </w:r>
      <w:proofErr w:type="gramEnd"/>
      <w:r w:rsidRPr="004140F6">
        <w:rPr>
          <w:sz w:val="24"/>
          <w:szCs w:val="24"/>
        </w:rPr>
        <w:br/>
        <w:t>- Instance type,</w:t>
      </w:r>
      <w:r w:rsidR="009E3027" w:rsidRPr="004140F6">
        <w:rPr>
          <w:sz w:val="24"/>
          <w:szCs w:val="24"/>
        </w:rPr>
        <w:t xml:space="preserve"> AMI (Amazon Linux 2</w:t>
      </w:r>
      <w:r w:rsidRPr="004140F6">
        <w:rPr>
          <w:sz w:val="24"/>
          <w:szCs w:val="24"/>
        </w:rPr>
        <w:t>), and other configurations.</w:t>
      </w:r>
      <w:r w:rsidRPr="004140F6">
        <w:rPr>
          <w:sz w:val="24"/>
          <w:szCs w:val="24"/>
        </w:rPr>
        <w:br/>
        <w:t>- User Data Script to mount EFS and set up the web server:</w:t>
      </w:r>
    </w:p>
    <w:p w:rsidR="009E3027" w:rsidRPr="004140F6" w:rsidRDefault="009E3027" w:rsidP="009E3027">
      <w:pPr>
        <w:rPr>
          <w:sz w:val="24"/>
          <w:szCs w:val="24"/>
        </w:rPr>
      </w:pPr>
      <w:proofErr w:type="gramStart"/>
      <w:r w:rsidRPr="004140F6">
        <w:rPr>
          <w:sz w:val="24"/>
          <w:szCs w:val="24"/>
        </w:rPr>
        <w:t>#!/</w:t>
      </w:r>
      <w:proofErr w:type="gramEnd"/>
      <w:r w:rsidRPr="004140F6">
        <w:rPr>
          <w:sz w:val="24"/>
          <w:szCs w:val="24"/>
        </w:rPr>
        <w:t>bin/bash</w:t>
      </w:r>
    </w:p>
    <w:p w:rsidR="009E3027" w:rsidRPr="004140F6" w:rsidRDefault="009E3027" w:rsidP="009E3027">
      <w:pPr>
        <w:rPr>
          <w:sz w:val="24"/>
          <w:szCs w:val="24"/>
        </w:rPr>
      </w:pPr>
      <w:proofErr w:type="gramStart"/>
      <w:r w:rsidRPr="004140F6">
        <w:rPr>
          <w:sz w:val="24"/>
          <w:szCs w:val="24"/>
        </w:rPr>
        <w:t>yum</w:t>
      </w:r>
      <w:proofErr w:type="gramEnd"/>
      <w:r w:rsidRPr="004140F6">
        <w:rPr>
          <w:sz w:val="24"/>
          <w:szCs w:val="24"/>
        </w:rPr>
        <w:t xml:space="preserve"> update -y</w:t>
      </w:r>
    </w:p>
    <w:p w:rsidR="009E3027" w:rsidRPr="004140F6" w:rsidRDefault="009E3027" w:rsidP="009E3027">
      <w:pPr>
        <w:rPr>
          <w:sz w:val="24"/>
          <w:szCs w:val="24"/>
        </w:rPr>
      </w:pPr>
      <w:proofErr w:type="gramStart"/>
      <w:r w:rsidRPr="004140F6">
        <w:rPr>
          <w:sz w:val="24"/>
          <w:szCs w:val="24"/>
        </w:rPr>
        <w:t>yum</w:t>
      </w:r>
      <w:proofErr w:type="gramEnd"/>
      <w:r w:rsidRPr="004140F6">
        <w:rPr>
          <w:sz w:val="24"/>
          <w:szCs w:val="24"/>
        </w:rPr>
        <w:t xml:space="preserve"> install -y </w:t>
      </w:r>
      <w:proofErr w:type="spellStart"/>
      <w:r w:rsidRPr="004140F6">
        <w:rPr>
          <w:sz w:val="24"/>
          <w:szCs w:val="24"/>
        </w:rPr>
        <w:t>httpd</w:t>
      </w:r>
      <w:proofErr w:type="spellEnd"/>
    </w:p>
    <w:p w:rsidR="009E3027" w:rsidRPr="004140F6" w:rsidRDefault="009E3027" w:rsidP="009E3027">
      <w:pPr>
        <w:rPr>
          <w:sz w:val="24"/>
          <w:szCs w:val="24"/>
        </w:rPr>
      </w:pPr>
      <w:proofErr w:type="spellStart"/>
      <w:proofErr w:type="gramStart"/>
      <w:r w:rsidRPr="004140F6">
        <w:rPr>
          <w:sz w:val="24"/>
          <w:szCs w:val="24"/>
        </w:rPr>
        <w:t>systemctl</w:t>
      </w:r>
      <w:proofErr w:type="spellEnd"/>
      <w:proofErr w:type="gramEnd"/>
      <w:r w:rsidRPr="004140F6">
        <w:rPr>
          <w:sz w:val="24"/>
          <w:szCs w:val="24"/>
        </w:rPr>
        <w:t xml:space="preserve"> start </w:t>
      </w:r>
      <w:proofErr w:type="spellStart"/>
      <w:r w:rsidRPr="004140F6">
        <w:rPr>
          <w:sz w:val="24"/>
          <w:szCs w:val="24"/>
        </w:rPr>
        <w:t>httpd</w:t>
      </w:r>
      <w:proofErr w:type="spellEnd"/>
    </w:p>
    <w:p w:rsidR="009E3027" w:rsidRPr="004140F6" w:rsidRDefault="009E3027" w:rsidP="009E3027">
      <w:pPr>
        <w:rPr>
          <w:sz w:val="24"/>
          <w:szCs w:val="24"/>
        </w:rPr>
      </w:pPr>
      <w:proofErr w:type="spellStart"/>
      <w:proofErr w:type="gramStart"/>
      <w:r w:rsidRPr="004140F6">
        <w:rPr>
          <w:sz w:val="24"/>
          <w:szCs w:val="24"/>
        </w:rPr>
        <w:t>systemctl</w:t>
      </w:r>
      <w:proofErr w:type="spellEnd"/>
      <w:proofErr w:type="gramEnd"/>
      <w:r w:rsidRPr="004140F6">
        <w:rPr>
          <w:sz w:val="24"/>
          <w:szCs w:val="24"/>
        </w:rPr>
        <w:t xml:space="preserve"> enable </w:t>
      </w:r>
      <w:proofErr w:type="spellStart"/>
      <w:r w:rsidRPr="004140F6">
        <w:rPr>
          <w:sz w:val="24"/>
          <w:szCs w:val="24"/>
        </w:rPr>
        <w:t>httpd</w:t>
      </w:r>
      <w:proofErr w:type="spellEnd"/>
    </w:p>
    <w:p w:rsidR="009E3027" w:rsidRPr="004140F6" w:rsidRDefault="009E3027" w:rsidP="009E3027">
      <w:pPr>
        <w:rPr>
          <w:sz w:val="24"/>
          <w:szCs w:val="24"/>
        </w:rPr>
      </w:pPr>
      <w:proofErr w:type="spellStart"/>
      <w:proofErr w:type="gramStart"/>
      <w:r w:rsidRPr="004140F6">
        <w:rPr>
          <w:sz w:val="24"/>
          <w:szCs w:val="24"/>
        </w:rPr>
        <w:t>sudo</w:t>
      </w:r>
      <w:proofErr w:type="spellEnd"/>
      <w:proofErr w:type="gramEnd"/>
      <w:r w:rsidRPr="004140F6">
        <w:rPr>
          <w:sz w:val="24"/>
          <w:szCs w:val="24"/>
        </w:rPr>
        <w:t xml:space="preserve"> yum -y install </w:t>
      </w:r>
      <w:proofErr w:type="spellStart"/>
      <w:r w:rsidRPr="004140F6">
        <w:rPr>
          <w:sz w:val="24"/>
          <w:szCs w:val="24"/>
        </w:rPr>
        <w:t>nfs-utils</w:t>
      </w:r>
      <w:proofErr w:type="spellEnd"/>
    </w:p>
    <w:p w:rsidR="009E3027" w:rsidRPr="004140F6" w:rsidRDefault="009E3027" w:rsidP="009E3027">
      <w:pPr>
        <w:rPr>
          <w:sz w:val="24"/>
          <w:szCs w:val="24"/>
        </w:rPr>
      </w:pPr>
      <w:proofErr w:type="spellStart"/>
      <w:proofErr w:type="gramStart"/>
      <w:r w:rsidRPr="004140F6">
        <w:rPr>
          <w:sz w:val="24"/>
          <w:szCs w:val="24"/>
        </w:rPr>
        <w:t>sudo</w:t>
      </w:r>
      <w:proofErr w:type="spellEnd"/>
      <w:proofErr w:type="gramEnd"/>
      <w:r w:rsidRPr="004140F6">
        <w:rPr>
          <w:sz w:val="24"/>
          <w:szCs w:val="24"/>
        </w:rPr>
        <w:t xml:space="preserve"> yum install -y amazon-</w:t>
      </w:r>
      <w:proofErr w:type="spellStart"/>
      <w:r w:rsidRPr="004140F6">
        <w:rPr>
          <w:sz w:val="24"/>
          <w:szCs w:val="24"/>
        </w:rPr>
        <w:t>efs</w:t>
      </w:r>
      <w:proofErr w:type="spellEnd"/>
      <w:r w:rsidRPr="004140F6">
        <w:rPr>
          <w:sz w:val="24"/>
          <w:szCs w:val="24"/>
        </w:rPr>
        <w:t>-</w:t>
      </w:r>
      <w:proofErr w:type="spellStart"/>
      <w:r w:rsidRPr="004140F6">
        <w:rPr>
          <w:sz w:val="24"/>
          <w:szCs w:val="24"/>
        </w:rPr>
        <w:t>utils</w:t>
      </w:r>
      <w:proofErr w:type="spellEnd"/>
    </w:p>
    <w:p w:rsidR="009E3027" w:rsidRPr="004140F6" w:rsidRDefault="009E3027" w:rsidP="009E3027">
      <w:pPr>
        <w:rPr>
          <w:sz w:val="24"/>
          <w:szCs w:val="24"/>
        </w:rPr>
      </w:pPr>
      <w:proofErr w:type="spellStart"/>
      <w:proofErr w:type="gramStart"/>
      <w:r w:rsidRPr="004140F6">
        <w:rPr>
          <w:sz w:val="24"/>
          <w:szCs w:val="24"/>
        </w:rPr>
        <w:t>sudo</w:t>
      </w:r>
      <w:proofErr w:type="spellEnd"/>
      <w:proofErr w:type="gramEnd"/>
      <w:r w:rsidRPr="004140F6">
        <w:rPr>
          <w:sz w:val="24"/>
          <w:szCs w:val="24"/>
        </w:rPr>
        <w:t xml:space="preserve"> mount -t </w:t>
      </w:r>
      <w:proofErr w:type="spellStart"/>
      <w:r w:rsidRPr="004140F6">
        <w:rPr>
          <w:sz w:val="24"/>
          <w:szCs w:val="24"/>
        </w:rPr>
        <w:t>nfs</w:t>
      </w:r>
      <w:proofErr w:type="spellEnd"/>
      <w:r w:rsidRPr="004140F6">
        <w:rPr>
          <w:sz w:val="24"/>
          <w:szCs w:val="24"/>
        </w:rPr>
        <w:t xml:space="preserve"> -o nfsvers=4.1,rsize=1048576,wsize=1048576,hard,timeo=600,retrans=2,noresvport fs-00becd30c90852c5d.efs.ap-south-</w:t>
      </w:r>
      <w:r w:rsidRPr="004140F6">
        <w:rPr>
          <w:sz w:val="24"/>
          <w:szCs w:val="24"/>
        </w:rPr>
        <w:t>1.amazonaws.com:/ /</w:t>
      </w:r>
      <w:proofErr w:type="spellStart"/>
      <w:r w:rsidRPr="004140F6">
        <w:rPr>
          <w:sz w:val="24"/>
          <w:szCs w:val="24"/>
        </w:rPr>
        <w:t>var</w:t>
      </w:r>
      <w:proofErr w:type="spellEnd"/>
      <w:r w:rsidRPr="004140F6">
        <w:rPr>
          <w:sz w:val="24"/>
          <w:szCs w:val="24"/>
        </w:rPr>
        <w:t>/www/</w:t>
      </w:r>
      <w:proofErr w:type="spellStart"/>
      <w:r w:rsidRPr="004140F6">
        <w:rPr>
          <w:sz w:val="24"/>
          <w:szCs w:val="24"/>
        </w:rPr>
        <w:t>html</w:t>
      </w:r>
      <w:proofErr w:type="spellEnd"/>
    </w:p>
    <w:p w:rsidR="009E3027" w:rsidRPr="004140F6" w:rsidRDefault="009E3027" w:rsidP="009E3027">
      <w:pPr>
        <w:rPr>
          <w:sz w:val="24"/>
          <w:szCs w:val="24"/>
        </w:rPr>
      </w:pPr>
      <w:proofErr w:type="gramStart"/>
      <w:r w:rsidRPr="004140F6">
        <w:rPr>
          <w:sz w:val="24"/>
          <w:szCs w:val="24"/>
        </w:rPr>
        <w:t>echo</w:t>
      </w:r>
      <w:proofErr w:type="gramEnd"/>
      <w:r w:rsidRPr="004140F6">
        <w:rPr>
          <w:sz w:val="24"/>
          <w:szCs w:val="24"/>
        </w:rPr>
        <w:t xml:space="preserve"> "This is a shared file system" &gt; /</w:t>
      </w:r>
      <w:proofErr w:type="spellStart"/>
      <w:r w:rsidRPr="004140F6">
        <w:rPr>
          <w:sz w:val="24"/>
          <w:szCs w:val="24"/>
        </w:rPr>
        <w:t>var</w:t>
      </w:r>
      <w:proofErr w:type="spellEnd"/>
      <w:r w:rsidRPr="004140F6">
        <w:rPr>
          <w:sz w:val="24"/>
          <w:szCs w:val="24"/>
        </w:rPr>
        <w:t>/www/html/index.html</w:t>
      </w:r>
    </w:p>
    <w:p w:rsidR="00696018" w:rsidRPr="004140F6" w:rsidRDefault="000E7E17">
      <w:pPr>
        <w:pStyle w:val="Heading2"/>
        <w:rPr>
          <w:color w:val="000000" w:themeColor="text1"/>
          <w:sz w:val="32"/>
          <w:szCs w:val="32"/>
        </w:rPr>
      </w:pPr>
      <w:r w:rsidRPr="004140F6">
        <w:rPr>
          <w:color w:val="000000" w:themeColor="text1"/>
          <w:sz w:val="32"/>
          <w:szCs w:val="32"/>
        </w:rPr>
        <w:t>5. Create an Application Load Balancer (ALB)</w:t>
      </w:r>
    </w:p>
    <w:p w:rsidR="00696018" w:rsidRPr="004140F6" w:rsidRDefault="000E7E17">
      <w:pPr>
        <w:rPr>
          <w:sz w:val="24"/>
          <w:szCs w:val="24"/>
        </w:rPr>
      </w:pPr>
      <w:r w:rsidRPr="004140F6">
        <w:rPr>
          <w:sz w:val="24"/>
          <w:szCs w:val="24"/>
        </w:rPr>
        <w:t>- Create an ALB in the EC2 Console.</w:t>
      </w:r>
      <w:r w:rsidRPr="004140F6">
        <w:rPr>
          <w:sz w:val="24"/>
          <w:szCs w:val="24"/>
        </w:rPr>
        <w:br/>
        <w:t>- Add at least two Availability Zones for high availability.</w:t>
      </w:r>
      <w:r w:rsidRPr="004140F6">
        <w:rPr>
          <w:sz w:val="24"/>
          <w:szCs w:val="24"/>
        </w:rPr>
        <w:br/>
        <w:t>- Associate the ALB with the security group that allow</w:t>
      </w:r>
      <w:r w:rsidRPr="004140F6">
        <w:rPr>
          <w:sz w:val="24"/>
          <w:szCs w:val="24"/>
        </w:rPr>
        <w:t>s HTTP (port 80) traffic.</w:t>
      </w:r>
      <w:r w:rsidRPr="004140F6">
        <w:rPr>
          <w:sz w:val="24"/>
          <w:szCs w:val="24"/>
        </w:rPr>
        <w:br/>
        <w:t>- Create a Target Group with HTTP protocol and add the Auto Scaling Group to it.</w:t>
      </w:r>
    </w:p>
    <w:p w:rsidR="00696018" w:rsidRPr="004140F6" w:rsidRDefault="000E7E17">
      <w:pPr>
        <w:pStyle w:val="Heading2"/>
        <w:rPr>
          <w:color w:val="000000" w:themeColor="text1"/>
          <w:sz w:val="32"/>
          <w:szCs w:val="32"/>
        </w:rPr>
      </w:pPr>
      <w:r w:rsidRPr="004140F6">
        <w:rPr>
          <w:color w:val="000000" w:themeColor="text1"/>
          <w:sz w:val="32"/>
          <w:szCs w:val="32"/>
        </w:rPr>
        <w:lastRenderedPageBreak/>
        <w:t>6. Test the Setup</w:t>
      </w:r>
    </w:p>
    <w:p w:rsidR="001206B5" w:rsidRPr="004140F6" w:rsidRDefault="000E7E17">
      <w:pPr>
        <w:rPr>
          <w:sz w:val="24"/>
          <w:szCs w:val="24"/>
        </w:rPr>
      </w:pPr>
      <w:r w:rsidRPr="004140F6">
        <w:rPr>
          <w:sz w:val="24"/>
          <w:szCs w:val="24"/>
        </w:rPr>
        <w:t>- After everything is set up, visit the DNS name of your ALB in the browser:</w:t>
      </w:r>
      <w:r w:rsidRPr="004140F6">
        <w:rPr>
          <w:sz w:val="24"/>
          <w:szCs w:val="24"/>
        </w:rPr>
        <w:br/>
        <w:t xml:space="preserve">  </w:t>
      </w:r>
      <w:proofErr w:type="gramStart"/>
      <w:r w:rsidRPr="004140F6">
        <w:rPr>
          <w:sz w:val="24"/>
          <w:szCs w:val="24"/>
        </w:rPr>
        <w:t>http:</w:t>
      </w:r>
      <w:proofErr w:type="gramEnd"/>
      <w:r w:rsidRPr="004140F6">
        <w:rPr>
          <w:sz w:val="24"/>
          <w:szCs w:val="24"/>
        </w:rPr>
        <w:t>//&lt;ALB_DNS_NAME&gt;</w:t>
      </w:r>
      <w:r w:rsidRPr="004140F6">
        <w:rPr>
          <w:sz w:val="24"/>
          <w:szCs w:val="24"/>
        </w:rPr>
        <w:br/>
        <w:t>- Verify the content served is</w:t>
      </w:r>
      <w:r w:rsidRPr="004140F6">
        <w:rPr>
          <w:sz w:val="24"/>
          <w:szCs w:val="24"/>
        </w:rPr>
        <w:t xml:space="preserve"> the same across all EC2 instances.</w:t>
      </w:r>
    </w:p>
    <w:p w:rsidR="00696018" w:rsidRPr="004140F6" w:rsidRDefault="001206B5">
      <w:pPr>
        <w:rPr>
          <w:sz w:val="24"/>
          <w:szCs w:val="24"/>
        </w:rPr>
      </w:pPr>
      <w:r>
        <w:rPr>
          <w:noProof/>
          <w:lang w:val="en-IN" w:eastAsia="en-IN"/>
        </w:rPr>
        <w:drawing>
          <wp:inline distT="0" distB="0" distL="0" distR="0" wp14:anchorId="572D9197" wp14:editId="5A1BA63B">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086100"/>
                    </a:xfrm>
                    <a:prstGeom prst="rect">
                      <a:avLst/>
                    </a:prstGeom>
                  </pic:spPr>
                </pic:pic>
              </a:graphicData>
            </a:graphic>
          </wp:inline>
        </w:drawing>
      </w:r>
      <w:r w:rsidR="000E7E17">
        <w:br/>
      </w:r>
      <w:r w:rsidR="000E7E17" w:rsidRPr="004140F6">
        <w:rPr>
          <w:sz w:val="24"/>
          <w:szCs w:val="24"/>
        </w:rPr>
        <w:t>- SSH into one of the EC2 instances and update the index.html file in</w:t>
      </w:r>
      <w:r w:rsidRPr="004140F6">
        <w:rPr>
          <w:sz w:val="24"/>
          <w:szCs w:val="24"/>
        </w:rPr>
        <w:t xml:space="preserve"> </w:t>
      </w:r>
      <w:r w:rsidRPr="004140F6">
        <w:rPr>
          <w:sz w:val="24"/>
          <w:szCs w:val="24"/>
        </w:rPr>
        <w:t>/</w:t>
      </w:r>
      <w:proofErr w:type="spellStart"/>
      <w:r w:rsidRPr="004140F6">
        <w:rPr>
          <w:sz w:val="24"/>
          <w:szCs w:val="24"/>
        </w:rPr>
        <w:t>var</w:t>
      </w:r>
      <w:proofErr w:type="spellEnd"/>
      <w:r w:rsidRPr="004140F6">
        <w:rPr>
          <w:sz w:val="24"/>
          <w:szCs w:val="24"/>
        </w:rPr>
        <w:t>/www/html</w:t>
      </w:r>
      <w:r w:rsidR="000E7E17" w:rsidRPr="004140F6">
        <w:rPr>
          <w:sz w:val="24"/>
          <w:szCs w:val="24"/>
        </w:rPr>
        <w:t>:</w:t>
      </w:r>
    </w:p>
    <w:p w:rsidR="001206B5" w:rsidRPr="004140F6" w:rsidRDefault="001206B5" w:rsidP="001206B5">
      <w:pPr>
        <w:rPr>
          <w:sz w:val="24"/>
          <w:szCs w:val="24"/>
        </w:rPr>
      </w:pPr>
      <w:proofErr w:type="gramStart"/>
      <w:r w:rsidRPr="004140F6">
        <w:rPr>
          <w:sz w:val="24"/>
          <w:szCs w:val="24"/>
        </w:rPr>
        <w:t>echo</w:t>
      </w:r>
      <w:proofErr w:type="gramEnd"/>
      <w:r w:rsidRPr="004140F6">
        <w:rPr>
          <w:sz w:val="24"/>
          <w:szCs w:val="24"/>
        </w:rPr>
        <w:t xml:space="preserve"> "Updated</w:t>
      </w:r>
      <w:r w:rsidRPr="004140F6">
        <w:rPr>
          <w:sz w:val="24"/>
          <w:szCs w:val="24"/>
        </w:rPr>
        <w:t xml:space="preserve"> file system" &gt; /</w:t>
      </w:r>
      <w:proofErr w:type="spellStart"/>
      <w:r w:rsidRPr="004140F6">
        <w:rPr>
          <w:sz w:val="24"/>
          <w:szCs w:val="24"/>
        </w:rPr>
        <w:t>var</w:t>
      </w:r>
      <w:proofErr w:type="spellEnd"/>
      <w:r w:rsidRPr="004140F6">
        <w:rPr>
          <w:sz w:val="24"/>
          <w:szCs w:val="24"/>
        </w:rPr>
        <w:t>/www/html/index.html</w:t>
      </w:r>
    </w:p>
    <w:p w:rsidR="00696018" w:rsidRPr="004140F6" w:rsidRDefault="000E7E17">
      <w:pPr>
        <w:rPr>
          <w:sz w:val="24"/>
          <w:szCs w:val="24"/>
        </w:rPr>
      </w:pPr>
      <w:r w:rsidRPr="004140F6">
        <w:rPr>
          <w:sz w:val="24"/>
          <w:szCs w:val="24"/>
        </w:rPr>
        <w:t xml:space="preserve">- Confirm the changes reflect across all instances via the </w:t>
      </w:r>
      <w:r w:rsidRPr="004140F6">
        <w:rPr>
          <w:sz w:val="24"/>
          <w:szCs w:val="24"/>
        </w:rPr>
        <w:t>Load Balancer.</w:t>
      </w:r>
    </w:p>
    <w:p w:rsidR="001206B5" w:rsidRDefault="001206B5">
      <w:r>
        <w:rPr>
          <w:noProof/>
          <w:lang w:val="en-IN" w:eastAsia="en-IN"/>
        </w:rPr>
        <w:lastRenderedPageBreak/>
        <w:drawing>
          <wp:inline distT="0" distB="0" distL="0" distR="0" wp14:anchorId="774519E0" wp14:editId="779FED08">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086100"/>
                    </a:xfrm>
                    <a:prstGeom prst="rect">
                      <a:avLst/>
                    </a:prstGeom>
                  </pic:spPr>
                </pic:pic>
              </a:graphicData>
            </a:graphic>
          </wp:inline>
        </w:drawing>
      </w:r>
    </w:p>
    <w:p w:rsidR="00696018" w:rsidRPr="004140F6" w:rsidRDefault="000E7E17">
      <w:pPr>
        <w:pStyle w:val="Heading1"/>
        <w:rPr>
          <w:color w:val="000000" w:themeColor="text1"/>
          <w:sz w:val="36"/>
          <w:szCs w:val="36"/>
        </w:rPr>
      </w:pPr>
      <w:r w:rsidRPr="004140F6">
        <w:rPr>
          <w:color w:val="000000" w:themeColor="text1"/>
          <w:sz w:val="36"/>
          <w:szCs w:val="36"/>
        </w:rPr>
        <w:t>Troubleshooting</w:t>
      </w:r>
    </w:p>
    <w:p w:rsidR="00696018" w:rsidRPr="004140F6" w:rsidRDefault="000E7E17">
      <w:pPr>
        <w:pStyle w:val="Heading2"/>
        <w:rPr>
          <w:color w:val="000000" w:themeColor="text1"/>
          <w:sz w:val="32"/>
          <w:szCs w:val="32"/>
        </w:rPr>
      </w:pPr>
      <w:r w:rsidRPr="004140F6">
        <w:rPr>
          <w:color w:val="000000" w:themeColor="text1"/>
          <w:sz w:val="32"/>
          <w:szCs w:val="32"/>
        </w:rPr>
        <w:t>EFS Not Mounting</w:t>
      </w:r>
    </w:p>
    <w:p w:rsidR="00696018" w:rsidRPr="004140F6" w:rsidRDefault="000E7E17">
      <w:pPr>
        <w:rPr>
          <w:sz w:val="24"/>
          <w:szCs w:val="24"/>
        </w:rPr>
      </w:pPr>
      <w:r w:rsidRPr="004140F6">
        <w:rPr>
          <w:sz w:val="24"/>
          <w:szCs w:val="24"/>
        </w:rPr>
        <w:t>- Ensure EFS utilities are installed on all instances:</w:t>
      </w:r>
      <w:r w:rsidRPr="004140F6">
        <w:rPr>
          <w:sz w:val="24"/>
          <w:szCs w:val="24"/>
        </w:rPr>
        <w:br/>
        <w:t xml:space="preserve">  sudo yum install -y amazon-efs-utils</w:t>
      </w:r>
      <w:r w:rsidRPr="004140F6">
        <w:rPr>
          <w:sz w:val="24"/>
          <w:szCs w:val="24"/>
        </w:rPr>
        <w:br/>
        <w:t>- Verify security group rules allow NFS (port 2049) from EC2 instances to EFS.</w:t>
      </w:r>
      <w:r w:rsidRPr="004140F6">
        <w:rPr>
          <w:sz w:val="24"/>
          <w:szCs w:val="24"/>
        </w:rPr>
        <w:br/>
        <w:t>- Check if mount targets are availa</w:t>
      </w:r>
      <w:r w:rsidRPr="004140F6">
        <w:rPr>
          <w:sz w:val="24"/>
          <w:szCs w:val="24"/>
        </w:rPr>
        <w:t>ble in the correct subnets.</w:t>
      </w:r>
    </w:p>
    <w:p w:rsidR="00696018" w:rsidRPr="004140F6" w:rsidRDefault="000E7E17">
      <w:pPr>
        <w:pStyle w:val="Heading2"/>
        <w:rPr>
          <w:color w:val="000000" w:themeColor="text1"/>
          <w:sz w:val="32"/>
          <w:szCs w:val="32"/>
        </w:rPr>
      </w:pPr>
      <w:r w:rsidRPr="004140F6">
        <w:rPr>
          <w:color w:val="000000" w:themeColor="text1"/>
          <w:sz w:val="32"/>
          <w:szCs w:val="32"/>
        </w:rPr>
        <w:t>DNS Hostname Issue</w:t>
      </w:r>
    </w:p>
    <w:p w:rsidR="00696018" w:rsidRPr="004140F6" w:rsidRDefault="000E7E17">
      <w:pPr>
        <w:rPr>
          <w:sz w:val="24"/>
          <w:szCs w:val="24"/>
        </w:rPr>
      </w:pPr>
      <w:r w:rsidRPr="004140F6">
        <w:rPr>
          <w:sz w:val="24"/>
          <w:szCs w:val="24"/>
        </w:rPr>
        <w:t>- Ensure **DNS hostnames** and **DNS resolution** are enabled in your VPC.</w:t>
      </w:r>
      <w:r w:rsidRPr="004140F6">
        <w:rPr>
          <w:sz w:val="24"/>
          <w:szCs w:val="24"/>
        </w:rPr>
        <w:br/>
        <w:t>- If this is not enabled, the instances will fail to resolve the EFS mount point DNS name, resulting in an error such as:</w:t>
      </w:r>
      <w:r w:rsidRPr="004140F6">
        <w:rPr>
          <w:sz w:val="24"/>
          <w:szCs w:val="24"/>
        </w:rPr>
        <w:br/>
        <w:t xml:space="preserve">  mount.nfs:</w:t>
      </w:r>
      <w:r w:rsidRPr="004140F6">
        <w:rPr>
          <w:sz w:val="24"/>
          <w:szCs w:val="24"/>
        </w:rPr>
        <w:t xml:space="preserve"> Failed to resolve server fs-xxxxxxxxx.efs.ap-south-1.amazonaws.com: Name or service not known.</w:t>
      </w:r>
    </w:p>
    <w:p w:rsidR="00696018" w:rsidRPr="004140F6" w:rsidRDefault="000E7E17">
      <w:pPr>
        <w:pStyle w:val="Heading2"/>
        <w:rPr>
          <w:color w:val="000000" w:themeColor="text1"/>
          <w:sz w:val="32"/>
          <w:szCs w:val="32"/>
        </w:rPr>
      </w:pPr>
      <w:r w:rsidRPr="004140F6">
        <w:rPr>
          <w:color w:val="000000" w:themeColor="text1"/>
          <w:sz w:val="32"/>
          <w:szCs w:val="32"/>
        </w:rPr>
        <w:t>Changes Not Reflected Across Instances</w:t>
      </w:r>
    </w:p>
    <w:p w:rsidR="00696018" w:rsidRPr="004140F6" w:rsidRDefault="000E7E17">
      <w:pPr>
        <w:rPr>
          <w:sz w:val="24"/>
          <w:szCs w:val="24"/>
        </w:rPr>
      </w:pPr>
      <w:r w:rsidRPr="004140F6">
        <w:rPr>
          <w:sz w:val="24"/>
          <w:szCs w:val="24"/>
        </w:rPr>
        <w:t>- Ensure all instances have correctly mounted the EFS:</w:t>
      </w:r>
      <w:r w:rsidRPr="004140F6">
        <w:rPr>
          <w:sz w:val="24"/>
          <w:szCs w:val="24"/>
        </w:rPr>
        <w:br/>
        <w:t xml:space="preserve">  </w:t>
      </w:r>
      <w:proofErr w:type="gramStart"/>
      <w:r w:rsidRPr="004140F6">
        <w:rPr>
          <w:sz w:val="24"/>
          <w:szCs w:val="24"/>
        </w:rPr>
        <w:t>df</w:t>
      </w:r>
      <w:proofErr w:type="gramEnd"/>
      <w:r w:rsidRPr="004140F6">
        <w:rPr>
          <w:sz w:val="24"/>
          <w:szCs w:val="24"/>
        </w:rPr>
        <w:t xml:space="preserve"> -h | grep efs</w:t>
      </w:r>
      <w:r w:rsidRPr="004140F6">
        <w:rPr>
          <w:sz w:val="24"/>
          <w:szCs w:val="24"/>
        </w:rPr>
        <w:br/>
        <w:t xml:space="preserve">- Check Apache (or Nginx) configuration to </w:t>
      </w:r>
      <w:r w:rsidRPr="004140F6">
        <w:rPr>
          <w:sz w:val="24"/>
          <w:szCs w:val="24"/>
        </w:rPr>
        <w:t>ensure the document root points to /</w:t>
      </w:r>
      <w:proofErr w:type="spellStart"/>
      <w:r w:rsidR="001206B5" w:rsidRPr="004140F6">
        <w:rPr>
          <w:sz w:val="24"/>
          <w:szCs w:val="24"/>
        </w:rPr>
        <w:t>var</w:t>
      </w:r>
      <w:proofErr w:type="spellEnd"/>
      <w:r w:rsidR="001206B5" w:rsidRPr="004140F6">
        <w:rPr>
          <w:sz w:val="24"/>
          <w:szCs w:val="24"/>
        </w:rPr>
        <w:t>/www/html</w:t>
      </w:r>
    </w:p>
    <w:p w:rsidR="00696018" w:rsidRPr="004140F6" w:rsidRDefault="000E7E17">
      <w:pPr>
        <w:pStyle w:val="Heading1"/>
        <w:rPr>
          <w:color w:val="000000" w:themeColor="text1"/>
          <w:sz w:val="32"/>
          <w:szCs w:val="32"/>
        </w:rPr>
      </w:pPr>
      <w:r w:rsidRPr="004140F6">
        <w:rPr>
          <w:color w:val="000000" w:themeColor="text1"/>
          <w:sz w:val="32"/>
          <w:szCs w:val="32"/>
        </w:rPr>
        <w:lastRenderedPageBreak/>
        <w:t>Conclusion</w:t>
      </w:r>
    </w:p>
    <w:p w:rsidR="00696018" w:rsidRPr="004140F6" w:rsidRDefault="000E7E17">
      <w:pPr>
        <w:rPr>
          <w:sz w:val="24"/>
          <w:szCs w:val="24"/>
        </w:rPr>
      </w:pPr>
      <w:r w:rsidRPr="004140F6">
        <w:rPr>
          <w:sz w:val="24"/>
          <w:szCs w:val="24"/>
        </w:rPr>
        <w:t>This setup ensures that your application is highly available and scalable with shared storage, making it ideal for scenarios where you need consistent data across multiple instances. You can now autom</w:t>
      </w:r>
      <w:r w:rsidRPr="004140F6">
        <w:rPr>
          <w:sz w:val="24"/>
          <w:szCs w:val="24"/>
        </w:rPr>
        <w:t>atically scale your EC2 fleet and share files between them using Amazon EFS.</w:t>
      </w:r>
      <w:bookmarkStart w:id="0" w:name="_GoBack"/>
      <w:bookmarkEnd w:id="0"/>
    </w:p>
    <w:sectPr w:rsidR="00696018" w:rsidRPr="004140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E7E17"/>
    <w:rsid w:val="001206B5"/>
    <w:rsid w:val="0015074B"/>
    <w:rsid w:val="0029639D"/>
    <w:rsid w:val="00326F90"/>
    <w:rsid w:val="004140F6"/>
    <w:rsid w:val="00696018"/>
    <w:rsid w:val="009E3027"/>
    <w:rsid w:val="00AA1D8D"/>
    <w:rsid w:val="00B47730"/>
    <w:rsid w:val="00CB0664"/>
    <w:rsid w:val="00E706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E3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E3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7F250-D15A-4017-AD9D-BF3098B30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admin</cp:lastModifiedBy>
  <cp:revision>2</cp:revision>
  <dcterms:created xsi:type="dcterms:W3CDTF">2024-09-22T17:31:00Z</dcterms:created>
  <dcterms:modified xsi:type="dcterms:W3CDTF">2024-09-22T17:31:00Z</dcterms:modified>
</cp:coreProperties>
</file>